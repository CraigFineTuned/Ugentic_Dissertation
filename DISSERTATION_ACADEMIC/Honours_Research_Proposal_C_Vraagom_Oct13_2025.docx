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research-proposal"/>
    <w:p>
      <w:pPr>
        <w:pStyle w:val="Heading1"/>
      </w:pPr>
      <w:r>
        <w:t xml:space="preserve">RESEARCH PROPOSAL</w:t>
      </w:r>
    </w:p>
    <w:bookmarkStart w:id="20" w:name="title-page"/>
    <w:p>
      <w:pPr>
        <w:pStyle w:val="Heading2"/>
      </w:pPr>
      <w:r>
        <w:t xml:space="preserve">1. TITLE PAGE</w:t>
      </w:r>
    </w:p>
    <w:p>
      <w:pPr>
        <w:pStyle w:val="FirstParagraph"/>
      </w:pPr>
      <w:r>
        <w:rPr>
          <w:b/>
          <w:bCs/>
        </w:rPr>
        <w:t xml:space="preserve">Title:</w:t>
      </w:r>
      <w:r>
        <w:t xml:space="preserve"> </w:t>
      </w:r>
      <w:r>
        <w:t xml:space="preserve">Investigating Ubuntu Philosophy in Multi-Agent AI Systems for Organizational Support</w:t>
      </w:r>
    </w:p>
    <w:p>
      <w:pPr>
        <w:pStyle w:val="BodyText"/>
      </w:pPr>
      <w:r>
        <w:rPr>
          <w:b/>
          <w:bCs/>
        </w:rPr>
        <w:t xml:space="preserve">A Case Study of Sun International GrandWest Casino, South Africa</w:t>
      </w:r>
    </w:p>
    <w:p>
      <w:r>
        <w:pict>
          <v:rect style="width:0;height:1.5pt" o:hralign="center" o:hrstd="t" o:hr="t"/>
        </w:pict>
      </w:r>
    </w:p>
    <w:p>
      <w:pPr>
        <w:pStyle w:val="FirstParagraph"/>
      </w:pPr>
      <w:r>
        <w:rPr>
          <w:b/>
          <w:bCs/>
        </w:rPr>
        <w:t xml:space="preserve">Student:</w:t>
      </w:r>
      <w:r>
        <w:t xml:space="preserve"> </w:t>
      </w:r>
      <w:r>
        <w:t xml:space="preserve">Craig Vraagom</w:t>
      </w:r>
      <w:r>
        <w:br/>
      </w:r>
      <w:r>
        <w:rPr>
          <w:b/>
          <w:bCs/>
        </w:rPr>
        <w:t xml:space="preserve">Student Number:</w:t>
      </w:r>
      <w:r>
        <w:t xml:space="preserve"> </w:t>
      </w:r>
      <w:r>
        <w:t xml:space="preserve">40241517</w:t>
      </w:r>
      <w:r>
        <w:br/>
      </w:r>
      <w:r>
        <w:rPr>
          <w:b/>
          <w:bCs/>
        </w:rPr>
        <w:t xml:space="preserve">Qualification:</w:t>
      </w:r>
      <w:r>
        <w:t xml:space="preserve"> </w:t>
      </w:r>
      <w:r>
        <w:t xml:space="preserve">BSc Honours in Information Technology</w:t>
      </w:r>
      <w:r>
        <w:br/>
      </w:r>
      <w:r>
        <w:rPr>
          <w:b/>
          <w:bCs/>
        </w:rPr>
        <w:t xml:space="preserve">Institution:</w:t>
      </w:r>
      <w:r>
        <w:t xml:space="preserve"> </w:t>
      </w:r>
      <w:r>
        <w:t xml:space="preserve">Richfield Graduate Institute of Technology</w:t>
      </w:r>
      <w:r>
        <w:br/>
      </w:r>
      <w:r>
        <w:rPr>
          <w:b/>
          <w:bCs/>
        </w:rPr>
        <w:t xml:space="preserve">Supervisor:</w:t>
      </w:r>
      <w:r>
        <w:t xml:space="preserve"> </w:t>
      </w:r>
      <w:r>
        <w:t xml:space="preserve">Jemini Matiya</w:t>
      </w:r>
      <w:r>
        <w:br/>
      </w:r>
      <w:r>
        <w:rPr>
          <w:b/>
          <w:bCs/>
        </w:rPr>
        <w:t xml:space="preserve">Date:</w:t>
      </w:r>
      <w:r>
        <w:t xml:space="preserve"> </w:t>
      </w:r>
      <w:r>
        <w:t xml:space="preserve">October 12, 2025</w:t>
      </w:r>
    </w:p>
    <w:p>
      <w:r>
        <w:pict>
          <v:rect style="width:0;height:1.5pt" o:hralign="center" o:hrstd="t" o:hr="t"/>
        </w:pict>
      </w:r>
    </w:p>
    <w:bookmarkEnd w:id="20"/>
    <w:bookmarkStart w:id="21" w:name="abstract"/>
    <w:p>
      <w:pPr>
        <w:pStyle w:val="Heading2"/>
      </w:pPr>
      <w:r>
        <w:t xml:space="preserve">2. ABSTRACT</w:t>
      </w:r>
    </w:p>
    <w:p>
      <w:pPr>
        <w:pStyle w:val="FirstParagraph"/>
      </w:pPr>
      <w:r>
        <w:t xml:space="preserve">Multi-agent artificial intelligence systems offer significant potential for organizational IT support, yet most implementations lack cultural coherence with collaborative organizational values. This research develops and evaluates UGENTIC (Ubuntu + Agentic: Ubuntu-Driven Agentic Collective Intelligence), a multi-agent AI system integrating Ubuntu philosophy with organizational IT workflows through design science research methodology.</w:t>
      </w:r>
    </w:p>
    <w:p>
      <w:pPr>
        <w:pStyle w:val="BodyText"/>
      </w:pPr>
      <w:r>
        <w:t xml:space="preserve">The study develops a working UGENTIC prototype - a six-agent AI system built using Sun International GrandWest Casino’s IT department as the case study context. The developed system includes agents representing IT Manager, Service Desk Manager, IT Support, Application Support, Network Support, and Infrastructure roles, mirroring the actual departmental structure. The system implements cultural principles of collective humanity through specific agent behaviors, coordination protocols, and decision-making mechanisms, operationalizing the philosophy</w:t>
      </w:r>
      <w:r>
        <w:t xml:space="preserve"> </w:t>
      </w:r>
      <w:r>
        <w:t xml:space="preserve">“</w:t>
      </w:r>
      <w:r>
        <w:t xml:space="preserve">I am because we are</w:t>
      </w:r>
      <w:r>
        <w:t xml:space="preserve">”</w:t>
      </w:r>
      <w:r>
        <w:t xml:space="preserve"> </w:t>
      </w:r>
      <w:r>
        <w:t xml:space="preserve">within technical multi-agent architecture, or in other words, bridging the gap between cultural wisdom and AI system development.</w:t>
      </w:r>
    </w:p>
    <w:p>
      <w:pPr>
        <w:pStyle w:val="BodyText"/>
      </w:pPr>
      <w:r>
        <w:t xml:space="preserve">Using an explanatory sequential mixed methods approach within a single case study, the research combines system development with expert evaluation through semi-structured interviews with 10-14 IT staff across strategic, tactical, and operational levels. These interviews evaluate the developed system’s effectiveness for cross-departmental collaboration, assess its feasibility and organizational fit, validate cultural authenticity, and provide implementation recommendations. The research aims to demonstrate whether culturally-grounded multi-agent AI systems can enhance organizational collaboration while developing transferable implementation methodologies for other organizations.</w:t>
      </w:r>
    </w:p>
    <w:p>
      <w:pPr>
        <w:pStyle w:val="BodyText"/>
      </w:pPr>
      <w:r>
        <w:t xml:space="preserve">This represents the first study developing and evaluating multi-agent organizational AI systems that integrate Ubuntu philosophy with real departmental workflows and authentic hierarchical structures. Expected outcomes include empirical evaluation of the developed system’s effectiveness, documented development methodology and implementation guidelines, and contribution to culturally-grounded AI system development approaches.</w:t>
      </w:r>
    </w:p>
    <w:p>
      <w:pPr>
        <w:pStyle w:val="BodyText"/>
      </w:pPr>
      <w:r>
        <w:rPr>
          <w:b/>
          <w:bCs/>
        </w:rPr>
        <w:t xml:space="preserve">Keywords:</w:t>
      </w:r>
      <w:r>
        <w:t xml:space="preserve"> </w:t>
      </w:r>
      <w:r>
        <w:t xml:space="preserve">Ubuntu philosophy, multi-agent AI systems, organizational collaboration, IT departments, design science research, cultural AI integration, human-AI teaming</w:t>
      </w:r>
    </w:p>
    <w:p>
      <w:r>
        <w:pict>
          <v:rect style="width:0;height:1.5pt" o:hralign="center" o:hrstd="t" o:hr="t"/>
        </w:pict>
      </w:r>
    </w:p>
    <w:bookmarkEnd w:id="21"/>
    <w:bookmarkStart w:id="26" w:name="introduction"/>
    <w:p>
      <w:pPr>
        <w:pStyle w:val="Heading2"/>
      </w:pPr>
      <w:r>
        <w:t xml:space="preserve">3. INTRODUCTION</w:t>
      </w:r>
    </w:p>
    <w:bookmarkStart w:id="22" w:name="background-and-context"/>
    <w:p>
      <w:pPr>
        <w:pStyle w:val="Heading3"/>
      </w:pPr>
      <w:r>
        <w:t xml:space="preserve">Background and Context</w:t>
      </w:r>
    </w:p>
    <w:p>
      <w:pPr>
        <w:pStyle w:val="FirstParagraph"/>
      </w:pPr>
      <w:r>
        <w:t xml:space="preserve">Organizations worldwide face persistent challenges integrating AI with human work practices. Recent research reveals significant AI-workplace misalignment: the Upwork Research Institute (2024) survey of 2,500 global workers found that 77% of employees using AI report it has increased their workload, with 47% uncertain how to achieve expected productivity gains. This is corroborated by Gallup’s (2024) survey of 21,543 working adults, which revealed that only 15% of employees report their organization has communicated a clear AI integration plan or strategy. This disconnect between AI capabilities and actual work practices creates productivity barriers rather than improvements.</w:t>
      </w:r>
    </w:p>
    <w:p>
      <w:pPr>
        <w:pStyle w:val="BodyText"/>
      </w:pPr>
      <w:r>
        <w:t xml:space="preserve">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pPr>
        <w:pStyle w:val="BodyText"/>
      </w:pPr>
      <w:r>
        <w:t xml:space="preserve">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 - specifically the concept of collective humanity where individual identity emerges through community relationships - provides a stable cultural framework for AI integration that transcends changing company policies (Mhlambi, 2020).</w:t>
      </w:r>
    </w:p>
    <w:p>
      <w:pPr>
        <w:pStyle w:val="BodyText"/>
      </w:pPr>
      <w:r>
        <w:t xml:space="preserve">This foundational principle -</w:t>
      </w:r>
      <w:r>
        <w:t xml:space="preserve"> </w:t>
      </w:r>
      <w:r>
        <w:t xml:space="preserve">“</w:t>
      </w:r>
      <w:r>
        <w:t xml:space="preserve">I am because we are</w:t>
      </w:r>
      <w:r>
        <w:t xml:space="preserve">”</w:t>
      </w:r>
      <w:r>
        <w:t xml:space="preserve"> </w:t>
      </w:r>
      <w:r>
        <w:t xml:space="preserve">- 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Norren, 2023).</w:t>
      </w:r>
    </w:p>
    <w:bookmarkEnd w:id="22"/>
    <w:bookmarkStart w:id="23" w:name="the-ugentic-research-prototype"/>
    <w:p>
      <w:pPr>
        <w:pStyle w:val="Heading3"/>
      </w:pPr>
      <w:r>
        <w:t xml:space="preserve">The UGENTIC Research Prototype</w:t>
      </w:r>
    </w:p>
    <w:p>
      <w:pPr>
        <w:pStyle w:val="FirstParagraph"/>
      </w:pPr>
      <w:r>
        <w:t xml:space="preserve">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pPr>
        <w:pStyle w:val="BodyText"/>
      </w:pPr>
      <w:r>
        <w:t xml:space="preserve">UGENTIC consists of six AI agents, each representing an actual IT department role:</w:t>
      </w:r>
    </w:p>
    <w:p>
      <w:pPr>
        <w:pStyle w:val="Compact"/>
        <w:numPr>
          <w:ilvl w:val="0"/>
          <w:numId w:val="1001"/>
        </w:numPr>
      </w:pPr>
      <w:r>
        <w:rPr>
          <w:b/>
          <w:bCs/>
        </w:rPr>
        <w:t xml:space="preserve">IT Manager Agent</w:t>
      </w:r>
      <w:r>
        <w:t xml:space="preserve"> </w:t>
      </w:r>
      <w:r>
        <w:t xml:space="preserve">- Strategic leadership and resource allocation</w:t>
      </w:r>
    </w:p>
    <w:p>
      <w:pPr>
        <w:pStyle w:val="Compact"/>
        <w:numPr>
          <w:ilvl w:val="0"/>
          <w:numId w:val="1001"/>
        </w:numPr>
      </w:pPr>
      <w:r>
        <w:rPr>
          <w:b/>
          <w:bCs/>
        </w:rPr>
        <w:t xml:space="preserve">Service Desk Manager Agent</w:t>
      </w:r>
      <w:r>
        <w:t xml:space="preserve"> </w:t>
      </w:r>
      <w:r>
        <w:t xml:space="preserve">- Team coordination (manages IT Support only)</w:t>
      </w:r>
    </w:p>
    <w:p>
      <w:pPr>
        <w:pStyle w:val="Compact"/>
        <w:numPr>
          <w:ilvl w:val="0"/>
          <w:numId w:val="1001"/>
        </w:numPr>
      </w:pPr>
      <w:r>
        <w:rPr>
          <w:b/>
          <w:bCs/>
        </w:rPr>
        <w:t xml:space="preserve">IT Support Agent</w:t>
      </w:r>
      <w:r>
        <w:t xml:space="preserve"> </w:t>
      </w:r>
      <w:r>
        <w:t xml:space="preserve">- Front-line technical support (reports to Service Desk Manager)</w:t>
      </w:r>
    </w:p>
    <w:p>
      <w:pPr>
        <w:pStyle w:val="Compact"/>
        <w:numPr>
          <w:ilvl w:val="0"/>
          <w:numId w:val="1001"/>
        </w:numPr>
      </w:pPr>
      <w:r>
        <w:rPr>
          <w:b/>
          <w:bCs/>
        </w:rPr>
        <w:t xml:space="preserve">Application Support Agent</w:t>
      </w:r>
      <w:r>
        <w:t xml:space="preserve"> </w:t>
      </w:r>
      <w:r>
        <w:t xml:space="preserve">- Software troubleshooting (reports to IT Manager)</w:t>
      </w:r>
    </w:p>
    <w:p>
      <w:pPr>
        <w:pStyle w:val="Compact"/>
        <w:numPr>
          <w:ilvl w:val="0"/>
          <w:numId w:val="1001"/>
        </w:numPr>
      </w:pPr>
      <w:r>
        <w:rPr>
          <w:b/>
          <w:bCs/>
        </w:rPr>
        <w:t xml:space="preserve">Network Support Agent</w:t>
      </w:r>
      <w:r>
        <w:t xml:space="preserve"> </w:t>
      </w:r>
      <w:r>
        <w:t xml:space="preserve">- Network infrastructure management (reports to IT Manager)</w:t>
      </w:r>
    </w:p>
    <w:p>
      <w:pPr>
        <w:pStyle w:val="Compact"/>
        <w:numPr>
          <w:ilvl w:val="0"/>
          <w:numId w:val="1001"/>
        </w:numPr>
      </w:pPr>
      <w:r>
        <w:rPr>
          <w:b/>
          <w:bCs/>
        </w:rPr>
        <w:t xml:space="preserve">Infrastructure Agent</w:t>
      </w:r>
      <w:r>
        <w:t xml:space="preserve"> </w:t>
      </w:r>
      <w:r>
        <w:t xml:space="preserve">- Server and system management (reports to IT Manager)</w:t>
      </w:r>
    </w:p>
    <w:p>
      <w:pPr>
        <w:pStyle w:val="FirstParagraph"/>
      </w:pPr>
      <w:r>
        <w:t xml:space="preserve">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(Ollama LLMs), retrieval-augmented generation (RAG) for departmental knowledge access, and the Model Context Protocol for inter-agent communication.</w:t>
      </w:r>
    </w:p>
    <w:p>
      <w:pPr>
        <w:pStyle w:val="BodyText"/>
      </w:pPr>
      <w:r>
        <w:t xml:space="preserve">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pPr>
        <w:pStyle w:val="BodyText"/>
      </w:pPr>
      <w:r>
        <w:t xml:space="preserve">This research investigates whether this culturally-grounded design approach is feasible and valuable for organizational collaboration through expert validation with IT staff who understand the real departmental workflows and challenges.</w:t>
      </w:r>
    </w:p>
    <w:bookmarkEnd w:id="23"/>
    <w:bookmarkStart w:id="24" w:name="problem-statement"/>
    <w:p>
      <w:pPr>
        <w:pStyle w:val="Heading3"/>
      </w:pPr>
      <w:r>
        <w:t xml:space="preserve">Problem Statement</w:t>
      </w:r>
    </w:p>
    <w:p>
      <w:pPr>
        <w:pStyle w:val="FirstParagraph"/>
      </w:pPr>
      <w:r>
        <w:t xml:space="preserve">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pPr>
        <w:pStyle w:val="BodyText"/>
      </w:pPr>
      <w:r>
        <w:t xml:space="preserve">While extensive research exists in multi-agent AI (Moore, 2025; Wu et al., 2023), cultural philosophy (Mhlambi, 2020; Bührmann, 2024), and organizational implementation (Aldoseri et al., 2024; Holmström et al., 2025) separately, virtually no research combines cultural philosophy with multi-agent organizational AI systems in real departmental contexts with authentic hierarchical structures.</w:t>
      </w:r>
    </w:p>
    <w:p>
      <w:pPr>
        <w:pStyle w:val="BodyText"/>
      </w:pPr>
      <w:r>
        <w:t xml:space="preserve">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pPr>
        <w:pStyle w:val="BodyText"/>
      </w:pPr>
      <w:r>
        <w:t xml:space="preserve">Research lacks generalizable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bookmarkEnd w:id="24"/>
    <w:bookmarkStart w:id="25" w:name="research-aim"/>
    <w:p>
      <w:pPr>
        <w:pStyle w:val="Heading3"/>
      </w:pPr>
      <w:r>
        <w:t xml:space="preserve">Research Aim</w:t>
      </w:r>
    </w:p>
    <w:p>
      <w:pPr>
        <w:pStyle w:val="FirstParagraph"/>
      </w:pPr>
      <w:r>
        <w:t xml:space="preserve">To investigate whether indigenous Ubuntu philosophy can enhance the design of multi-agent artificial intelligence systems for organizational IT departments, and to develop a validated methodology for designing AI systems that bridge AI capabilities with real-world organizational work practices through culturally-grounded collaboration principles.</w:t>
      </w:r>
    </w:p>
    <w:p>
      <w:pPr>
        <w:pStyle w:val="BodyText"/>
      </w:pPr>
      <w:r>
        <w:t xml:space="preserve">This research aims to validate whether collective cultural principles can inform both philosophical wisdom and technical multi-agent architecture design, providing empirical evidence of their structural coherence and practical feasibility.</w:t>
      </w:r>
    </w:p>
    <w:p>
      <w:r>
        <w:pict>
          <v:rect style="width:0;height:1.5pt" o:hralign="center" o:hrstd="t" o:hr="t"/>
        </w:pict>
      </w:r>
    </w:p>
    <w:bookmarkEnd w:id="25"/>
    <w:bookmarkEnd w:id="26"/>
    <w:bookmarkStart w:id="27" w:name="research-questions"/>
    <w:p>
      <w:pPr>
        <w:pStyle w:val="Heading2"/>
      </w:pPr>
      <w:r>
        <w:t xml:space="preserve">4. RESEARCH QUESTIONS</w:t>
      </w:r>
    </w:p>
    <w:p>
      <w:pPr>
        <w:pStyle w:val="FirstParagraph"/>
      </w:pPr>
      <w:r>
        <w:rPr>
          <w:b/>
          <w:bCs/>
        </w:rPr>
        <w:t xml:space="preserve">Primary Research Question:</w:t>
      </w:r>
    </w:p>
    <w:p>
      <w:pPr>
        <w:pStyle w:val="BodyText"/>
      </w:pPr>
      <w:r>
        <w:t xml:space="preserve">How can indigenous Ubuntu philosophy be integrated into the development of multi-agent artificial intelligence systems for organizational IT departments, and what is the effectiveness of the developed UGENTIC system in enhancing collaborative decision-making when evaluated by IT staff experts?</w:t>
      </w:r>
    </w:p>
    <w:p>
      <w:pPr>
        <w:pStyle w:val="BodyText"/>
      </w:pPr>
      <w:r>
        <w:rPr>
          <w:b/>
          <w:bCs/>
        </w:rPr>
        <w:t xml:space="preserve">Secondary Research Questions:</w:t>
      </w:r>
    </w:p>
    <w:p>
      <w:pPr>
        <w:pStyle w:val="BodyText"/>
      </w:pPr>
      <w:r>
        <w:rPr>
          <w:b/>
          <w:bCs/>
        </w:rPr>
        <w:t xml:space="preserve">RQ1 (System Development - Requirements):</w:t>
      </w:r>
      <w:r>
        <w:t xml:space="preserve"> </w:t>
      </w:r>
      <w:r>
        <w:t xml:space="preserve">How can real departmental workflows, expertise, hierarchical structures, and decision-making patterns be translated into development requirements for building multi-agent AI systems that authentically represent organizational IT contexts?</w:t>
      </w:r>
    </w:p>
    <w:p>
      <w:pPr>
        <w:pStyle w:val="BodyText"/>
      </w:pPr>
      <w:r>
        <w:rPr>
          <w:b/>
          <w:bCs/>
        </w:rPr>
        <w:t xml:space="preserve">RQ2 (System Development - Cultural Integration):</w:t>
      </w:r>
      <w:r>
        <w:t xml:space="preserve"> </w:t>
      </w:r>
      <w:r>
        <w:t xml:space="preserve">How can cultural philosophy principles emphasizing collective humanity be operationalized during the development of multi-agent AI systems, and what specific agent behaviors and coordination mechanisms should be implemented to demonstrate these principles?</w:t>
      </w:r>
    </w:p>
    <w:p>
      <w:pPr>
        <w:pStyle w:val="BodyText"/>
      </w:pPr>
      <w:r>
        <w:rPr>
          <w:b/>
          <w:bCs/>
        </w:rPr>
        <w:t xml:space="preserve">RQ3 (System Development - Cultural Authenticity):</w:t>
      </w:r>
      <w:r>
        <w:t xml:space="preserve"> </w:t>
      </w:r>
      <w:r>
        <w:t xml:space="preserve">How can cultural philosophy be implemented within the development of multi-agent AI systems while preserving cultural authenticity, respecting indigenous knowledge systems, and avoiding cultural appropriation?</w:t>
      </w:r>
    </w:p>
    <w:p>
      <w:pPr>
        <w:pStyle w:val="BodyText"/>
      </w:pPr>
      <w:r>
        <w:rPr>
          <w:b/>
          <w:bCs/>
        </w:rPr>
        <w:t xml:space="preserve">RQ4 (System Transferability - Implementation Methodology):</w:t>
      </w:r>
      <w:r>
        <w:t xml:space="preserve"> </w:t>
      </w:r>
      <w:r>
        <w:t xml:space="preserve">What development methodology and implementation guidelines can be derived from building the UGENTIC system to enable other organizations to successfully develop and adopt culturally-driven multi-agent AI frameworks?</w:t>
      </w:r>
    </w:p>
    <w:p>
      <w:pPr>
        <w:pStyle w:val="BodyText"/>
      </w:pPr>
      <w:r>
        <w:rPr>
          <w:b/>
          <w:bCs/>
        </w:rPr>
        <w:t xml:space="preserve">RQ5 (System Evaluation - Effectiveness):</w:t>
      </w:r>
      <w:r>
        <w:t xml:space="preserve"> </w:t>
      </w:r>
      <w:r>
        <w:t xml:space="preserve">What are the evaluated benefits and limitations of the developed UGENTIC system for cross-departmental collaboration, decision-making efficiency, and organizational coordination compared to traditional AI approaches, as assessed by IT staff experts?</w:t>
      </w:r>
    </w:p>
    <w:p>
      <w:pPr>
        <w:pStyle w:val="BodyText"/>
      </w:pPr>
      <w:r>
        <w:rPr>
          <w:b/>
          <w:bCs/>
        </w:rPr>
        <w:t xml:space="preserve">RQ6 (System Evaluation - Feasibility):</w:t>
      </w:r>
      <w:r>
        <w:t xml:space="preserve"> </w:t>
      </w:r>
      <w:r>
        <w:t xml:space="preserve">How do IT staff experts evaluate the feasibility, value, and organizational fit of the developed culturally-driven UGENTIC system compared to traditional AI tools, and what factors influence their assessment?</w:t>
      </w:r>
    </w:p>
    <w:p>
      <w:r>
        <w:pict>
          <v:rect style="width:0;height:1.5pt" o:hralign="center" o:hrstd="t" o:hr="t"/>
        </w:pict>
      </w:r>
    </w:p>
    <w:bookmarkEnd w:id="27"/>
    <w:bookmarkStart w:id="28" w:name="research-objectives"/>
    <w:p>
      <w:pPr>
        <w:pStyle w:val="Heading2"/>
      </w:pPr>
      <w:r>
        <w:t xml:space="preserve">5. RESEARCH OBJECTIVES</w:t>
      </w:r>
    </w:p>
    <w:p>
      <w:pPr>
        <w:pStyle w:val="FirstParagraph"/>
      </w:pPr>
      <w:r>
        <w:rPr>
          <w:b/>
          <w:bCs/>
        </w:rPr>
        <w:t xml:space="preserve">Primary Objective:</w:t>
      </w:r>
    </w:p>
    <w:p>
      <w:pPr>
        <w:pStyle w:val="BodyText"/>
      </w:pPr>
      <w:r>
        <w:t xml:space="preserve">To develop the UGENTIC multi-agent AI system integrating indigenous African philosophy with organizational IT workflows, and to evaluate its effectiveness for enhancing collaborative decision-making through expert validation by IT staff across organizational levels.</w:t>
      </w:r>
    </w:p>
    <w:p>
      <w:pPr>
        <w:pStyle w:val="BodyText"/>
      </w:pPr>
      <w:r>
        <w:rPr>
          <w:b/>
          <w:bCs/>
        </w:rPr>
        <w:t xml:space="preserve">Secondary Objectives:</w:t>
      </w:r>
    </w:p>
    <w:p>
      <w:pPr>
        <w:pStyle w:val="BodyText"/>
      </w:pPr>
      <w:r>
        <w:rPr>
          <w:b/>
          <w:bCs/>
        </w:rPr>
        <w:t xml:space="preserve">RO1 (Addresses RQ1 - System Development Requirements):</w:t>
      </w:r>
      <w:r>
        <w:t xml:space="preserve"> </w:t>
      </w:r>
      <w:r>
        <w:t xml:space="preserve">To analyze real departmental workflows, hierarchical structures, and decision-making patterns, translating these into concrete development requirements and technical specifications for building multi-agent AI systems that authentically represent organizational IT contexts.</w:t>
      </w:r>
    </w:p>
    <w:p>
      <w:pPr>
        <w:pStyle w:val="BodyText"/>
      </w:pPr>
      <w:r>
        <w:rPr>
          <w:b/>
          <w:bCs/>
        </w:rPr>
        <w:t xml:space="preserve">RO2 (Addresses RQ2 - System Development Cultural Integration):</w:t>
      </w:r>
      <w:r>
        <w:t xml:space="preserve"> </w:t>
      </w:r>
      <w:r>
        <w:t xml:space="preserve">To develop and implement cultural philosophy principles within the UGENTIC system architecture, operationalizing collective humanity concepts through specific agent behaviors, coordination protocols, and communication mechanisms.</w:t>
      </w:r>
    </w:p>
    <w:p>
      <w:pPr>
        <w:pStyle w:val="BodyText"/>
      </w:pPr>
      <w:r>
        <w:rPr>
          <w:b/>
          <w:bCs/>
        </w:rPr>
        <w:t xml:space="preserve">RO3 (Addresses RQ3 - System Development Cultural Authenticity):</w:t>
      </w:r>
      <w:r>
        <w:t xml:space="preserve"> </w:t>
      </w:r>
      <w:r>
        <w:t xml:space="preserve">To ensure cultural authenticity in the development process by validating philosophical implementation through participant feedback, respecting indigenous knowledge systems, and avoiding cultural appropriation throughout system development.</w:t>
      </w:r>
    </w:p>
    <w:p>
      <w:pPr>
        <w:pStyle w:val="BodyText"/>
      </w:pPr>
      <w:r>
        <w:rPr>
          <w:b/>
          <w:bCs/>
        </w:rPr>
        <w:t xml:space="preserve">RO4 (Addresses RQ4 - System Transferability Implementation):</w:t>
      </w:r>
      <w:r>
        <w:t xml:space="preserve"> </w:t>
      </w:r>
      <w:r>
        <w:t xml:space="preserve">To document the development methodology and derive generalizable implementation guidelines from building UGENTIC, enabling other organizations (particularly SMEs) to develop and adopt culturally-driven multi-agent AI frameworks adapted to their specific contexts.</w:t>
      </w:r>
    </w:p>
    <w:p>
      <w:pPr>
        <w:pStyle w:val="BodyText"/>
      </w:pPr>
      <w:r>
        <w:rPr>
          <w:b/>
          <w:bCs/>
        </w:rPr>
        <w:t xml:space="preserve">RO5 (Addresses RQ5 - System Evaluation Effectiveness):</w:t>
      </w:r>
      <w:r>
        <w:t xml:space="preserve"> </w:t>
      </w:r>
      <w:r>
        <w:t xml:space="preserve">To evaluate the developed UGENTIC system’s effectiveness through expert assessment, measuring perceived benefits and identifying limitations for cross-departmental collaboration, decision-making efficiency, and organizational coordination compared to traditional approaches.</w:t>
      </w:r>
    </w:p>
    <w:p>
      <w:pPr>
        <w:pStyle w:val="BodyText"/>
      </w:pPr>
      <w:r>
        <w:rPr>
          <w:b/>
          <w:bCs/>
        </w:rPr>
        <w:t xml:space="preserve">RO6 (Addresses RQ6 - System Evaluation Feasibility):</w:t>
      </w:r>
      <w:r>
        <w:t xml:space="preserve"> </w:t>
      </w:r>
      <w:r>
        <w:t xml:space="preserve">To assess the feasibility, organizational fit, and practical value of the developed UGENTIC system through qualitative analysis of IT staff expert evaluations, identifying factors that influence acceptance and implementation success.</w:t>
      </w:r>
    </w:p>
    <w:p>
      <w:r>
        <w:pict>
          <v:rect style="width:0;height:1.5pt" o:hralign="center" o:hrstd="t" o:hr="t"/>
        </w:pict>
      </w:r>
    </w:p>
    <w:bookmarkEnd w:id="28"/>
    <w:bookmarkStart w:id="36" w:name="literature-review"/>
    <w:p>
      <w:pPr>
        <w:pStyle w:val="Heading2"/>
      </w:pPr>
      <w:r>
        <w:t xml:space="preserve">6. LITERATURE REVIEW</w:t>
      </w:r>
    </w:p>
    <w:p>
      <w:pPr>
        <w:pStyle w:val="FirstParagraph"/>
      </w:pPr>
      <w:r>
        <w:t xml:space="preserve">The comprehensive literature review encompasses six critical areas, with 60 peer-reviewed sources from 2020-2025 (80% from 2024-2025) providing cutting-edge theoretical grounding.</w:t>
      </w:r>
    </w:p>
    <w:bookmarkStart w:id="29" w:name="multi-agent-ai-systems"/>
    <w:p>
      <w:pPr>
        <w:pStyle w:val="Heading3"/>
      </w:pPr>
      <w:r>
        <w:t xml:space="preserve">Multi-Agent AI Systems</w:t>
      </w:r>
    </w:p>
    <w:p>
      <w:pPr>
        <w:pStyle w:val="FirstParagraph"/>
      </w:pPr>
      <w:r>
        <w:t xml:space="preserve">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bookmarkEnd w:id="29"/>
    <w:bookmarkStart w:id="30" w:name="cultural-philosophy-and-ai"/>
    <w:p>
      <w:pPr>
        <w:pStyle w:val="Heading3"/>
      </w:pPr>
      <w:r>
        <w:t xml:space="preserve">Cultural Philosophy and AI</w:t>
      </w:r>
    </w:p>
    <w:p>
      <w:pPr>
        <w:pStyle w:val="FirstParagraph"/>
      </w:pPr>
      <w:r>
        <w:t xml:space="preserve">Academic exploration demonstrates effectiveness of collective philosophical frameworks in enhancing organizational decision-making (Mhlambi, 2020; Mkhize, 2022). However, application to multi-agent AI system design remained largely theoretical. Mhlambi (2020) establishes indigenous philosophy as an AI ethics and governance framework, emphasizing relationality over pure rationality. Mkhize (2022) explores the role of African values in global AI inclusion discourse from a normative ethics perspective. Bührmann (2024) examines how traditional economics paradigms can be reimagined through communal philosophies, while van Norren (2023) discusses community reconstitution through shared values. This research explores practical operationalization in AI system design, investigating whether cultural frameworks enhance technological implementation.</w:t>
      </w:r>
    </w:p>
    <w:bookmarkEnd w:id="30"/>
    <w:bookmarkStart w:id="31" w:name="organizational-implementation"/>
    <w:p>
      <w:pPr>
        <w:pStyle w:val="Heading3"/>
      </w:pPr>
      <w:r>
        <w:t xml:space="preserve">Organizational Implementation</w:t>
      </w:r>
    </w:p>
    <w:p>
      <w:pPr>
        <w:pStyle w:val="FirstParagraph"/>
      </w:pPr>
      <w:r>
        <w:t xml:space="preserve">Research consistently identifies organizational readiness as critical for AI adoption success (Aldoseri et al., 2024; Bean, 2025; Holmström et al., 2025). This research addresses the gap by investigating AI design integration with real IT departmental structures. Aldoseri et al. (2024) provides automation integration roadmap, while Bean (2025) examines how companies use AI in 2024. Holmström et al. (2025) presents the phased AI transformation framework for navigating organizational AI journeys. Kanter (2020) explores organizational innovation beyond traditional boundaries. The research contributes practical design implementation knowledge beyond theoretical frameworks, exploring feasibility of integration with authentic hierarchies.</w:t>
      </w:r>
    </w:p>
    <w:bookmarkEnd w:id="31"/>
    <w:bookmarkStart w:id="32" w:name="retrieval-augmented-generation"/>
    <w:p>
      <w:pPr>
        <w:pStyle w:val="Heading3"/>
      </w:pPr>
      <w:r>
        <w:t xml:space="preserve">Retrieval-Augmented Generation</w:t>
      </w:r>
    </w:p>
    <w:p>
      <w:pPr>
        <w:pStyle w:val="FirstParagraph"/>
      </w:pPr>
      <w:r>
        <w:t xml:space="preserve">Advanced RAG architectures demonstrate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GraphRAG and hierarchical retrieval. Zhang et al. (2024) provides RAG framework specifically for IT operations. Ranjan et al. (2024) offers comprehensive survey of RAG evolution and future directions. Practical RAG implementation design enables cultural principles through shared knowledge access and value retrieval.</w:t>
      </w:r>
    </w:p>
    <w:bookmarkEnd w:id="32"/>
    <w:bookmarkStart w:id="33" w:name="human-ai-teaming"/>
    <w:p>
      <w:pPr>
        <w:pStyle w:val="Heading3"/>
      </w:pPr>
      <w:r>
        <w:t xml:space="preserve">Human-AI Teaming</w:t>
      </w:r>
    </w:p>
    <w:p>
      <w:pPr>
        <w:pStyle w:val="FirstParagraph"/>
      </w:pPr>
      <w:r>
        <w:t xml:space="preserve">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bookmarkEnd w:id="33"/>
    <w:bookmarkStart w:id="34" w:name="south-african-context"/>
    <w:p>
      <w:pPr>
        <w:pStyle w:val="Heading3"/>
      </w:pPr>
      <w:r>
        <w:t xml:space="preserve">South African Context</w:t>
      </w:r>
    </w:p>
    <w:p>
      <w:pPr>
        <w:pStyle w:val="FirstParagraph"/>
      </w:pPr>
      <w:r>
        <w:t xml:space="preserve">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Mbonye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bookmarkEnd w:id="34"/>
    <w:bookmarkStart w:id="35" w:name="identified-research-gap"/>
    <w:p>
      <w:pPr>
        <w:pStyle w:val="Heading3"/>
      </w:pPr>
      <w:r>
        <w:t xml:space="preserve">Identified Research Gap</w:t>
      </w:r>
    </w:p>
    <w:p>
      <w:pPr>
        <w:pStyle w:val="FirstParagraph"/>
      </w:pPr>
      <w: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culturally-driven multi-agent AI designed for integration with real organizational departmental workflows, hierarchies, and cultural frameworks.</w:t>
      </w:r>
    </w:p>
    <w:p>
      <w:r>
        <w:pict>
          <v:rect style="width:0;height:1.5pt" o:hralign="center" o:hrstd="t" o:hr="t"/>
        </w:pict>
      </w:r>
    </w:p>
    <w:bookmarkEnd w:id="35"/>
    <w:bookmarkEnd w:id="36"/>
    <w:bookmarkStart w:id="44" w:name="research-methodology"/>
    <w:p>
      <w:pPr>
        <w:pStyle w:val="Heading2"/>
      </w:pPr>
      <w:r>
        <w:t xml:space="preserve">7. RESEARCH METHODOLOGY</w:t>
      </w:r>
    </w:p>
    <w:bookmarkStart w:id="37" w:name="research-design"/>
    <w:p>
      <w:pPr>
        <w:pStyle w:val="Heading3"/>
      </w:pPr>
      <w:r>
        <w:t xml:space="preserve">Research Design</w:t>
      </w:r>
    </w:p>
    <w:p>
      <w:pPr>
        <w:pStyle w:val="FirstParagraph"/>
      </w:pPr>
      <w: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provides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bookmarkEnd w:id="37"/>
    <w:bookmarkStart w:id="38" w:name="design-science-research-framework"/>
    <w:p>
      <w:pPr>
        <w:pStyle w:val="Heading3"/>
      </w:pPr>
      <w:r>
        <w:t xml:space="preserve">Design Science Research Framework</w:t>
      </w:r>
    </w:p>
    <w:p>
      <w:pPr>
        <w:pStyle w:val="FirstParagraph"/>
      </w:pPr>
      <w:r>
        <w:t xml:space="preserve">Design science research follows established frameworks (Tuunanen et al., 2024; vom Brocke et al., 2020) addressing both complexity management in DSR projects and knowledge accumulation in design research. The research implements six systematic phases:</w:t>
      </w:r>
    </w:p>
    <w:p>
      <w:pPr>
        <w:pStyle w:val="BodyText"/>
      </w:pPr>
      <w:r>
        <w:rPr>
          <w:b/>
          <w:bCs/>
        </w:rPr>
        <w:t xml:space="preserve">Phase 1: Problem Identification and Motivation</w:t>
      </w:r>
      <w:r>
        <w:t xml:space="preserve"> </w:t>
      </w:r>
      <w:r>
        <w:t xml:space="preserve">- AI-workplace integration challenges, organizational collaboration gaps, and cultural misalignment in existing AI implementations identified through literature and organizational analysis.</w:t>
      </w:r>
    </w:p>
    <w:p>
      <w:pPr>
        <w:pStyle w:val="BodyText"/>
      </w:pPr>
      <w:r>
        <w:rPr>
          <w:b/>
          <w:bCs/>
        </w:rPr>
        <w:t xml:space="preserve">Phase 2: Objectives of Solution</w:t>
      </w:r>
      <w:r>
        <w:t xml:space="preserve"> </w:t>
      </w:r>
      <w:r>
        <w:t xml:space="preserve">- Define requirements for culturally-grounded multi-agent AI system that respects organizational hierarchies, enhances collaboration, and preserves cultural authenticity.</w:t>
      </w:r>
    </w:p>
    <w:p>
      <w:pPr>
        <w:pStyle w:val="BodyText"/>
      </w:pPr>
      <w:r>
        <w:rPr>
          <w:b/>
          <w:bCs/>
        </w:rPr>
        <w:t xml:space="preserve">Phase 3: Design and Development</w:t>
      </w:r>
      <w:r>
        <w:t xml:space="preserve"> </w:t>
      </w:r>
      <w:r>
        <w:t xml:space="preserve">- Create UGENTIC prototype implementing Ubuntu principles in multi-agent architecture with six departmental agents mirroring GrandWest IT structure.</w:t>
      </w:r>
    </w:p>
    <w:p>
      <w:pPr>
        <w:pStyle w:val="BodyText"/>
      </w:pPr>
      <w:r>
        <w:rPr>
          <w:b/>
          <w:bCs/>
        </w:rPr>
        <w:t xml:space="preserve">Phase 4: Demonstration</w:t>
      </w:r>
      <w:r>
        <w:t xml:space="preserve"> </w:t>
      </w:r>
      <w:r>
        <w:t xml:space="preserve">- Develop working prototype showcasing culturally-driven agent coordination, hierarchical decision-making, and collaborative problem-solving capabilities.</w:t>
      </w:r>
    </w:p>
    <w:p>
      <w:pPr>
        <w:pStyle w:val="BodyText"/>
      </w:pPr>
      <w:r>
        <w:rPr>
          <w:b/>
          <w:bCs/>
        </w:rPr>
        <w:t xml:space="preserve">Phase 5: Evaluation</w:t>
      </w:r>
      <w:r>
        <w:t xml:space="preserve"> </w:t>
      </w:r>
      <w:r>
        <w:t xml:space="preserve">- Validate design through expert interviews with IT staff assessing feasibility, organizational fit, and potential value. This research focuses primarily on this evaluation phase.</w:t>
      </w:r>
    </w:p>
    <w:p>
      <w:pPr>
        <w:pStyle w:val="BodyText"/>
      </w:pPr>
      <w:r>
        <w:rPr>
          <w:b/>
          <w:bCs/>
        </w:rPr>
        <w:t xml:space="preserve">Phase 6: Communication</w:t>
      </w:r>
      <w:r>
        <w:t xml:space="preserve"> </w:t>
      </w:r>
      <w:r>
        <w:t xml:space="preserve">- Document findings in dissertation and disseminate through academic channels.</w:t>
      </w:r>
    </w:p>
    <w:p>
      <w:pPr>
        <w:pStyle w:val="BodyText"/>
      </w:pPr>
      <w:r>
        <w:t xml:space="preserve">Tuunanen et al. (2024) emphasize organizing complex DSR projects through design echelons—decomposing projects into logically coherent self-contained parts. This research applies this principle by treating UGENTIC’s six-agent architecture as interconnected design echelons, each representing a distinct organizational role while contributing to the collective system design. vom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bookmarkEnd w:id="38"/>
    <w:bookmarkStart w:id="39" w:name="three-phase-research-implementation"/>
    <w:p>
      <w:pPr>
        <w:pStyle w:val="Heading3"/>
      </w:pPr>
      <w:r>
        <w:t xml:space="preserve">Three-Phase Research Implementation</w:t>
      </w:r>
    </w:p>
    <w:p>
      <w:pPr>
        <w:pStyle w:val="FirstParagraph"/>
      </w:pPr>
      <w:r>
        <w:rPr>
          <w:b/>
          <w:bCs/>
        </w:rPr>
        <w:t xml:space="preserve">Phase 1: Organizational Context Analysis (Completed May-August 2025)</w:t>
      </w:r>
    </w:p>
    <w:p>
      <w:pPr>
        <w:pStyle w:val="BodyText"/>
      </w:pPr>
      <w:r>
        <w:t xml:space="preserve">Understanding the case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pPr>
        <w:pStyle w:val="BodyText"/>
      </w:pPr>
      <w:r>
        <w:rPr>
          <w:b/>
          <w:bCs/>
        </w:rPr>
        <w:t xml:space="preserve">Phase 2: Prototype Development (Completed August-September 2025)</w:t>
      </w:r>
    </w:p>
    <w:p>
      <w:pPr>
        <w:pStyle w:val="BodyText"/>
      </w:pPr>
      <w:r>
        <w:t xml:space="preserve">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pPr>
        <w:pStyle w:val="BodyText"/>
      </w:pPr>
      <w:r>
        <w:rPr>
          <w:b/>
          <w:bCs/>
        </w:rPr>
        <w:t xml:space="preserve">Phase 3: Design Validation Through Expert Interviews (Current Phase October-November 2025)</w:t>
      </w:r>
    </w:p>
    <w:p>
      <w:pPr>
        <w:pStyle w:val="BodyText"/>
      </w:pPr>
      <w:r>
        <w:t xml:space="preserve">Expert validation interviews with IT staff across departments and hierarchical levels, qualitative assessment of design feasibility and organizational fit, evaluation of cultural integration appropriateness, identification of design improvements and implementation considerations, and transferability assessment for framework abstraction.</w:t>
      </w:r>
    </w:p>
    <w:bookmarkEnd w:id="39"/>
    <w:bookmarkStart w:id="40" w:name="participant-requirements"/>
    <w:p>
      <w:pPr>
        <w:pStyle w:val="Heading3"/>
      </w:pPr>
      <w:r>
        <w:t xml:space="preserve">Participant Requirements</w:t>
      </w:r>
    </w:p>
    <w:p>
      <w:pPr>
        <w:pStyle w:val="FirstParagraph"/>
      </w:pPr>
      <w: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years experience in current role, deep understanding of departmental processes and workflows, experience with cross-departmental coordination, willingness to provide honest feedback about AI design concepts, and availability for 45-60 minute interviews.</w:t>
      </w:r>
    </w:p>
    <w:bookmarkEnd w:id="40"/>
    <w:bookmarkStart w:id="41" w:name="data-collection-methods"/>
    <w:p>
      <w:pPr>
        <w:pStyle w:val="Heading3"/>
      </w:pPr>
      <w:r>
        <w:t xml:space="preserve">Data Collection Methods</w:t>
      </w:r>
    </w:p>
    <w:p>
      <w:pPr>
        <w:pStyle w:val="FirstParagraph"/>
      </w:pPr>
      <w:r>
        <w:rPr>
          <w:b/>
          <w:bCs/>
        </w:rPr>
        <w:t xml:space="preserve">Qualitative Data Collection:</w:t>
      </w:r>
      <w:r>
        <w:t xml:space="preserve"> </w:t>
      </w:r>
      <w:r>
        <w:t xml:space="preserve">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pPr>
        <w:pStyle w:val="BodyText"/>
      </w:pPr>
      <w:r>
        <w:rPr>
          <w:b/>
          <w:bCs/>
        </w:rPr>
        <w:t xml:space="preserve">Interview Protocol Structure:</w:t>
      </w:r>
      <w:r>
        <w:t xml:space="preserve"> </w:t>
      </w:r>
      <w:r>
        <w:t xml:space="preserve">- Section A: Current workflows and collaboration challenges (15 minutes)</w:t>
      </w:r>
      <w:r>
        <w:t xml:space="preserve"> </w:t>
      </w:r>
      <w:r>
        <w:t xml:space="preserve">- Section B: UGENTIC concept presentation and feasibility assessment (15 minutes)</w:t>
      </w:r>
      <w:r>
        <w:t xml:space="preserve"> </w:t>
      </w:r>
      <w:r>
        <w:t xml:space="preserve">- Section C: Cultural integration and design appropriateness (10 minutes)</w:t>
      </w:r>
      <w:r>
        <w:t xml:space="preserve"> </w:t>
      </w:r>
      <w:r>
        <w:t xml:space="preserve">- Section D: Design recommendations and implementation considerations (10 minutes)</w:t>
      </w:r>
      <w:r>
        <w:t xml:space="preserve"> </w:t>
      </w:r>
      <w:r>
        <w:t xml:space="preserve">- Section E: Transferability and organizational factors (5 minutes)</w:t>
      </w:r>
    </w:p>
    <w:p>
      <w:pPr>
        <w:pStyle w:val="BodyText"/>
      </w:pPr>
      <w:r>
        <w:rPr>
          <w:b/>
          <w:bCs/>
        </w:rPr>
        <w:t xml:space="preserve">Supporting Documentation:</w:t>
      </w:r>
      <w:r>
        <w:t xml:space="preserve"> </w:t>
      </w:r>
      <w:r>
        <w:t xml:space="preserve">Analysis of departmental documentation, organizational structure charts, existing workflow diagrams, and collaboration patterns to triangulate interview findings.</w:t>
      </w:r>
    </w:p>
    <w:bookmarkEnd w:id="41"/>
    <w:bookmarkStart w:id="42" w:name="data-analysis-techniques"/>
    <w:p>
      <w:pPr>
        <w:pStyle w:val="Heading3"/>
      </w:pPr>
      <w:r>
        <w:t xml:space="preserve">Data Analysis Techniques</w:t>
      </w:r>
    </w:p>
    <w:p>
      <w:pPr>
        <w:pStyle w:val="FirstParagraph"/>
      </w:pPr>
      <w:r>
        <w:rPr>
          <w:b/>
          <w:bCs/>
        </w:rPr>
        <w:t xml:space="preserve">Qualitative Analysis:</w:t>
      </w:r>
      <w:r>
        <w:t xml:space="preserve"> </w:t>
      </w:r>
      <w:r>
        <w:t xml:space="preserve">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pPr>
        <w:pStyle w:val="BodyText"/>
      </w:pPr>
      <w:r>
        <w:rPr>
          <w:b/>
          <w:bCs/>
        </w:rPr>
        <w:t xml:space="preserve">Thematic Analysis Process:</w:t>
      </w:r>
      <w:r>
        <w:t xml:space="preserve"> </w:t>
      </w:r>
      <w:r>
        <w:t xml:space="preserve">1. Familiarization with interview transcripts and documentation</w:t>
      </w:r>
      <w:r>
        <w:t xml:space="preserve"> </w:t>
      </w:r>
      <w:r>
        <w:t xml:space="preserve">2. Generating initial codes for design feasibility, organizational fit, cultural appropriateness</w:t>
      </w:r>
      <w:r>
        <w:t xml:space="preserve"> </w:t>
      </w:r>
      <w:r>
        <w:t xml:space="preserve">3. Searching for themes across expert assessments</w:t>
      </w:r>
      <w:r>
        <w:t xml:space="preserve"> </w:t>
      </w:r>
      <w:r>
        <w:t xml:space="preserve">4. Reviewing themes for coherence and distinctiveness</w:t>
      </w:r>
      <w:r>
        <w:t xml:space="preserve"> </w:t>
      </w:r>
      <w:r>
        <w:t xml:space="preserve">5. Defining and naming themes related to design validation</w:t>
      </w:r>
      <w:r>
        <w:t xml:space="preserve"> </w:t>
      </w:r>
      <w:r>
        <w:t xml:space="preserve">6. Producing final analysis integrated with design recommendations</w:t>
      </w:r>
    </w:p>
    <w:p>
      <w:pPr>
        <w:pStyle w:val="BodyText"/>
      </w:pPr>
      <w:r>
        <w:rPr>
          <w:b/>
          <w:bCs/>
        </w:rPr>
        <w:t xml:space="preserve">Design Validation Framework:</w:t>
      </w:r>
      <w:r>
        <w:t xml:space="preserve"> </w:t>
      </w:r>
      <w:r>
        <w:t xml:space="preserve">-</w:t>
      </w:r>
      <w:r>
        <w:t xml:space="preserve"> </w:t>
      </w:r>
      <w:r>
        <w:rPr>
          <w:b/>
          <w:bCs/>
        </w:rPr>
        <w:t xml:space="preserve">Feasibility Assessment:</w:t>
      </w:r>
      <w:r>
        <w:t xml:space="preserve"> </w:t>
      </w:r>
      <w:r>
        <w:t xml:space="preserve">Can this design work in practice?</w:t>
      </w:r>
      <w:r>
        <w:t xml:space="preserve"> </w:t>
      </w:r>
      <w:r>
        <w:t xml:space="preserve">-</w:t>
      </w:r>
      <w:r>
        <w:t xml:space="preserve"> </w:t>
      </w:r>
      <w:r>
        <w:rPr>
          <w:b/>
          <w:bCs/>
        </w:rPr>
        <w:t xml:space="preserve">Value Assessment:</w:t>
      </w:r>
      <w:r>
        <w:t xml:space="preserve"> </w:t>
      </w:r>
      <w:r>
        <w:t xml:space="preserve">Would this design add value to organizational operations?</w:t>
      </w:r>
      <w:r>
        <w:t xml:space="preserve"> </w:t>
      </w:r>
      <w:r>
        <w:t xml:space="preserve">-</w:t>
      </w:r>
      <w:r>
        <w:t xml:space="preserve"> </w:t>
      </w:r>
      <w:r>
        <w:rPr>
          <w:b/>
          <w:bCs/>
        </w:rPr>
        <w:t xml:space="preserve">Appropriateness Assessment:</w:t>
      </w:r>
      <w:r>
        <w:t xml:space="preserve"> </w:t>
      </w:r>
      <w:r>
        <w:t xml:space="preserve">Does design respect cultural authenticity?</w:t>
      </w:r>
      <w:r>
        <w:t xml:space="preserve"> </w:t>
      </w:r>
      <w:r>
        <w:t xml:space="preserve">-</w:t>
      </w:r>
      <w:r>
        <w:t xml:space="preserve"> </w:t>
      </w:r>
      <w:r>
        <w:rPr>
          <w:b/>
          <w:bCs/>
        </w:rPr>
        <w:t xml:space="preserve">Transferability Assessment:</w:t>
      </w:r>
      <w:r>
        <w:t xml:space="preserve"> </w:t>
      </w:r>
      <w:r>
        <w:t xml:space="preserve">Can design principles apply to other organizations?</w:t>
      </w:r>
    </w:p>
    <w:p>
      <w:pPr>
        <w:pStyle w:val="BodyText"/>
      </w:pPr>
      <w:r>
        <w:rPr>
          <w:b/>
          <w:bCs/>
        </w:rPr>
        <w:t xml:space="preserve">Mixed Methods Integration:</w:t>
      </w:r>
      <w:r>
        <w:t xml:space="preserve"> </w:t>
      </w:r>
      <w:r>
        <w:t xml:space="preserve">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bookmarkEnd w:id="42"/>
    <w:bookmarkStart w:id="43" w:name="ethical-considerations"/>
    <w:p>
      <w:pPr>
        <w:pStyle w:val="Heading3"/>
      </w:pPr>
      <w:r>
        <w:t xml:space="preserve">Ethical Considerations</w:t>
      </w:r>
    </w:p>
    <w:p>
      <w:pPr>
        <w:pStyle w:val="FirstParagraph"/>
      </w:pPr>
      <w:r>
        <w:t xml:space="preserve">Ethics application will be submitted to Richfield Ethics Committee with organizational approval request to Sun International GrandWest. Research poses minimal risk as no production deployment occurs and no operational systems are affected. Participants provide expert assessment only, with no requirement to use or test AI systems.</w:t>
      </w:r>
    </w:p>
    <w:p>
      <w:pPr>
        <w:pStyle w:val="BodyText"/>
      </w:pPr>
      <w:r>
        <w:t xml:space="preserve">All departmental information and participant data will be anonymized and stored securely. Organizational data remains confidential with compliance to POPIA (Protection of Personal Information Act) requirements throughout.</w:t>
      </w:r>
    </w:p>
    <w:p>
      <w:pPr>
        <w:pStyle w:val="BodyText"/>
      </w:pPr>
      <w:r>
        <w:t xml:space="preserve">All participants receive detailed information about research objectives, interview process, time requirements, and data usage. Voluntary consent required for participation with clear explanation of rights including withdrawal at any time. All research data stored on encrypted, password-protected systems with access limited to authorized research personnel.</w:t>
      </w:r>
    </w:p>
    <w:p>
      <w:pPr>
        <w:pStyle w:val="BodyText"/>
      </w:pPr>
      <w:r>
        <w:t xml:space="preserve">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r>
        <w:pict>
          <v:rect style="width:0;height:1.5pt" o:hralign="center" o:hrstd="t" o:hr="t"/>
        </w:pict>
      </w:r>
    </w:p>
    <w:bookmarkEnd w:id="43"/>
    <w:bookmarkEnd w:id="44"/>
    <w:bookmarkStart w:id="45" w:name="expected-outcomes"/>
    <w:p>
      <w:pPr>
        <w:pStyle w:val="Heading2"/>
      </w:pPr>
      <w:r>
        <w:t xml:space="preserve">8. EXPECTED OUTCOMES</w:t>
      </w:r>
    </w:p>
    <w:p>
      <w:pPr>
        <w:pStyle w:val="FirstParagraph"/>
      </w:pPr>
      <w: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culturally-driven AI design compared to traditional approaches. The research will identify design recommendations for improving AI-workplace integration, understanding of cultural integration appropriateness and authenticity considerations, and evidence of factors influencing feasibility and organizational acceptance.</w:t>
      </w:r>
    </w:p>
    <w:p>
      <w:pPr>
        <w:pStyle w:val="BodyText"/>
      </w:pPr>
      <w:r>
        <w:t xml:space="preserve">Practical deliverables include the working UGENTIC research prototype demonstrating culturally-driven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pPr>
        <w:pStyle w:val="BodyText"/>
      </w:pPr>
      <w:r>
        <w:t xml:space="preserve">Validated design principles for culturally-enhanced collaboration effectiveness, feasibility criteria for implementation across different organizational types, and comparison frameworks for traditional versus culturally-driven design approaches will provide design benchmarks for future implementations.</w:t>
      </w:r>
    </w:p>
    <w:p>
      <w:pPr>
        <w:pStyle w:val="BodyText"/>
      </w:pPr>
      <w:r>
        <w:t xml:space="preserve">Academic contributions include the first design science validation of culturally-driven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pPr>
        <w:pStyle w:val="BodyText"/>
      </w:pPr>
      <w:r>
        <w:t xml:space="preserve">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pPr>
        <w:pStyle w:val="BodyText"/>
      </w:pPr>
      <w:r>
        <w:t xml:space="preserve">Regardless of whether findings support or challenge the hypothesis, the research will advance knowledge. If culturally-driven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r>
        <w:pict>
          <v:rect style="width:0;height:1.5pt" o:hralign="center" o:hrstd="t" o:hr="t"/>
        </w:pict>
      </w:r>
    </w:p>
    <w:bookmarkEnd w:id="45"/>
    <w:bookmarkStart w:id="48" w:name="limitations-and-delimitations"/>
    <w:p>
      <w:pPr>
        <w:pStyle w:val="Heading2"/>
      </w:pPr>
      <w:r>
        <w:t xml:space="preserve">9. LIMITATIONS AND DELIMITATIONS</w:t>
      </w:r>
    </w:p>
    <w:bookmarkStart w:id="46" w:name="research-limitations"/>
    <w:p>
      <w:pPr>
        <w:pStyle w:val="Heading3"/>
      </w:pPr>
      <w:r>
        <w:t xml:space="preserve">Research Limitations</w:t>
      </w:r>
    </w:p>
    <w:p>
      <w:pPr>
        <w:pStyle w:val="FirstParagraph"/>
      </w:pPr>
      <w:r>
        <w:t xml:space="preserve">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pPr>
        <w:pStyle w:val="BodyText"/>
      </w:pPr>
      <w:r>
        <w:t xml:space="preserve">Cultural aspects specific to South African and broader African contexts. Cultural framework design principles may translate to other collective-oriented cultural contexts, but adaptation required for individualistic cultural environments. Expert validation limited to one organizational context.</w:t>
      </w:r>
    </w:p>
    <w:p>
      <w:pPr>
        <w:pStyle w:val="BodyText"/>
      </w:pPr>
      <w:r>
        <w:t xml:space="preserve">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pPr>
        <w:pStyle w:val="BodyText"/>
      </w:pPr>
      <w:r>
        <w:t xml:space="preserve">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pPr>
        <w:pStyle w:val="BodyText"/>
      </w:pPr>
      <w:r>
        <w:t xml:space="preserve">Prototype design dependent on existing IT infrastructure compatibility and organizational technology environment assumptions. Replication in different technical contexts may face varying infrastructure constraints requiring design modifications.</w:t>
      </w:r>
    </w:p>
    <w:p>
      <w:pPr>
        <w:pStyle w:val="BodyText"/>
      </w:pPr>
      <w:r>
        <w:t xml:space="preserve">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bookmarkEnd w:id="46"/>
    <w:bookmarkStart w:id="47" w:name="research-delimitations"/>
    <w:p>
      <w:pPr>
        <w:pStyle w:val="Heading3"/>
      </w:pPr>
      <w:r>
        <w:t xml:space="preserve">Research Delimitations</w:t>
      </w:r>
    </w:p>
    <w:p>
      <w:pPr>
        <w:pStyle w:val="FirstParagraph"/>
      </w:pPr>
      <w:r>
        <w:t xml:space="preserve">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pPr>
        <w:pStyle w:val="BodyText"/>
      </w:pPr>
      <w:r>
        <w:t xml:space="preserve">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pPr>
        <w:pStyle w:val="BodyText"/>
      </w:pPr>
      <w:r>
        <w:t xml:space="preserve">Investigation focuses on design validation through expert interviews rather than operational deployment or performance measurement. This delimitation enables feasible completion within dissertation timeframe while providing meaningful design validation evidence.</w:t>
      </w:r>
    </w:p>
    <w:p>
      <w:pPr>
        <w:pStyle w:val="BodyText"/>
      </w:pPr>
      <w:r>
        <w:t xml:space="preserve">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r>
        <w:pict>
          <v:rect style="width:0;height:1.5pt" o:hralign="center" o:hrstd="t" o:hr="t"/>
        </w:pict>
      </w:r>
    </w:p>
    <w:bookmarkEnd w:id="47"/>
    <w:bookmarkEnd w:id="48"/>
    <w:bookmarkStart w:id="49" w:name="proposed-chapter-outline"/>
    <w:p>
      <w:pPr>
        <w:pStyle w:val="Heading2"/>
      </w:pPr>
      <w:r>
        <w:t xml:space="preserve">10. PROPOSED CHAPTER OUTLINE</w:t>
      </w:r>
    </w:p>
    <w:p>
      <w:pPr>
        <w:pStyle w:val="FirstParagraph"/>
      </w:pPr>
      <w:r>
        <w:t xml:space="preserve">The final dissertation will comprise seven chapters totaling 45,000-50,000 words:</w:t>
      </w:r>
    </w:p>
    <w:p>
      <w:pPr>
        <w:pStyle w:val="BodyText"/>
      </w:pPr>
      <w:r>
        <w:rPr>
          <w:b/>
          <w:bCs/>
        </w:rPr>
        <w:t xml:space="preserve">Chapter 1: Introduction</w:t>
      </w:r>
      <w:r>
        <w:t xml:space="preserve"> </w:t>
      </w:r>
      <w:r>
        <w:t xml:space="preserve">- Complete. Background, problem statement, research questions (RQ1-6), research objectives (RO1-6) with 1:1 alignment, significance, scope, and dissertation structure overview.</w:t>
      </w:r>
    </w:p>
    <w:p>
      <w:pPr>
        <w:pStyle w:val="BodyText"/>
      </w:pPr>
      <w:r>
        <w:rPr>
          <w:b/>
          <w:bCs/>
        </w:rPr>
        <w:t xml:space="preserve">Chapter 2: Literature Review</w:t>
      </w:r>
      <w:r>
        <w:t xml:space="preserve"> </w:t>
      </w:r>
      <w:r>
        <w:t xml:space="preserve">- Complete. Multi-Agent AI Systems (8 sources), Cultural Philosophy and AI (7 sources), Organizational Implementation (8 sources), Retrieval-Augmented Generation (8 sources), Human-AI Teaming (8 sources), South African Context (7 sources), Research Gap Identification, Theoretical Framework. Total 60 peer-reviewed sources (80% from 2024-2025).</w:t>
      </w:r>
    </w:p>
    <w:p>
      <w:pPr>
        <w:pStyle w:val="BodyText"/>
      </w:pPr>
      <w:r>
        <w:rPr>
          <w:b/>
          <w:bCs/>
        </w:rPr>
        <w:t xml:space="preserve">Chapter 3: Research Methodology</w:t>
      </w:r>
      <w:r>
        <w:t xml:space="preserve"> </w:t>
      </w:r>
      <w:r>
        <w:t xml:space="preserve">- Complete. Design Science Research Framework, Case Study Context, Research Prototype (UGENTIC), three implementation phases, expert validation through interviews, data analysis techniques, ethical considerations, validity and reliability measures.</w:t>
      </w:r>
    </w:p>
    <w:p>
      <w:pPr>
        <w:pStyle w:val="BodyText"/>
      </w:pPr>
      <w:r>
        <w:rPr>
          <w:b/>
          <w:bCs/>
        </w:rPr>
        <w:t xml:space="preserve">Chapter 4: System Design and Implementation</w:t>
      </w:r>
      <w:r>
        <w:t xml:space="preserve"> </w:t>
      </w:r>
      <w:r>
        <w:t xml:space="preserve">- Complete. UGENTIC Research Prototype Overview, Six-Agent Architecture Design, Hierarchical Structure Design, Cultural Operationalization in Design, Technical Infrastructure (Ollama, RAG, MCP), Knowledge Management Design, Workflow Integration Design, Three-Dimensional Framework, Design Challenges, Prototype Demonstration.</w:t>
      </w:r>
    </w:p>
    <w:p>
      <w:pPr>
        <w:pStyle w:val="BodyText"/>
      </w:pPr>
      <w:r>
        <w:rPr>
          <w:b/>
          <w:bCs/>
        </w:rPr>
        <w:t xml:space="preserve">Chapter 5: Design Validation Findings</w:t>
      </w:r>
      <w:r>
        <w:t xml:space="preserve"> </w:t>
      </w:r>
      <w:r>
        <w:t xml:space="preserve">-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pPr>
        <w:pStyle w:val="BodyText"/>
      </w:pPr>
      <w:r>
        <w:rPr>
          <w:b/>
          <w:bCs/>
        </w:rPr>
        <w:t xml:space="preserve">Chapter 6: Discussion</w:t>
      </w:r>
      <w:r>
        <w:t xml:space="preserve"> </w:t>
      </w:r>
      <w:r>
        <w:t xml:space="preserve">- Complete (will be revised after Chapter 5). Discussion of primary research question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pPr>
        <w:pStyle w:val="BodyText"/>
      </w:pPr>
      <w:r>
        <w:rPr>
          <w:b/>
          <w:bCs/>
        </w:rPr>
        <w:t xml:space="preserve">Chapter 7: Conclusion and Recommendations</w:t>
      </w:r>
      <w:r>
        <w:t xml:space="preserve"> </w:t>
      </w:r>
      <w:r>
        <w:t xml:space="preserve">-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pPr>
        <w:pStyle w:val="BodyText"/>
      </w:pPr>
      <w:r>
        <w:rPr>
          <w:b/>
          <w:bCs/>
        </w:rPr>
        <w:t xml:space="preserve">Supporting Materials:</w:t>
      </w:r>
      <w:r>
        <w:t xml:space="preserve"> </w:t>
      </w:r>
      <w:r>
        <w:t xml:space="preserve">Abstract Complete. References (60 sources) Complete, Harvard style, 80% from 2024-2025. Appendices Prepared including interview protocols, ethics documents, architecture diagrams, cultural operationalization framework, design validation instruments, consent forms.</w:t>
      </w:r>
    </w:p>
    <w:p>
      <w:pPr>
        <w:pStyle w:val="BodyText"/>
      </w:pPr>
      <w:r>
        <w:rPr>
          <w:b/>
          <w:bCs/>
        </w:rPr>
        <w:t xml:space="preserve">Current Status:</w:t>
      </w:r>
      <w:r>
        <w:t xml:space="preserve"> </w:t>
      </w:r>
      <w:r>
        <w:t xml:space="preserve">87% Complete (6 of 7 chapters), Chapter 5 (Design Validation Findings) requires interview data, 55 days to December 5, 2025 deadline.</w:t>
      </w:r>
    </w:p>
    <w:p>
      <w:r>
        <w:pict>
          <v:rect style="width:0;height:1.5pt" o:hralign="center" o:hrstd="t" o:hr="t"/>
        </w:pict>
      </w:r>
    </w:p>
    <w:bookmarkEnd w:id="49"/>
    <w:bookmarkStart w:id="50" w:name="references"/>
    <w:p>
      <w:pPr>
        <w:pStyle w:val="Heading2"/>
      </w:pPr>
      <w:r>
        <w:t xml:space="preserve">11. REFERENCES</w:t>
      </w:r>
    </w:p>
    <w:p>
      <w:pPr>
        <w:pStyle w:val="FirstParagraph"/>
      </w:pPr>
      <w:r>
        <w:t xml:space="preserve">Aldoseri, A., Al-Khalifa, K.N. and Hamouda, A.M. (2024)</w:t>
      </w:r>
      <w:r>
        <w:t xml:space="preserve"> </w:t>
      </w:r>
      <w:r>
        <w:t xml:space="preserve">‘</w:t>
      </w:r>
      <w:r>
        <w:t xml:space="preserve">A Roadmap for Integrating Automation with Process Optimization for Sustainable Manufacturing</w:t>
      </w:r>
      <w:r>
        <w:t xml:space="preserve">’</w:t>
      </w:r>
      <w:r>
        <w:t xml:space="preserve">,</w:t>
      </w:r>
      <w:r>
        <w:t xml:space="preserve"> </w:t>
      </w:r>
      <w:r>
        <w:rPr>
          <w:i/>
          <w:iCs/>
        </w:rPr>
        <w:t xml:space="preserve">Sustainability</w:t>
      </w:r>
      <w:r>
        <w:t xml:space="preserve">, 16(10), 3901.</w:t>
      </w:r>
    </w:p>
    <w:p>
      <w:pPr>
        <w:pStyle w:val="BodyText"/>
      </w:pPr>
      <w:r>
        <w:t xml:space="preserve">Balaguer, J., Gao, L., Pandey, G. and Xiao, J. (2025)</w:t>
      </w:r>
      <w:r>
        <w:t xml:space="preserve"> </w:t>
      </w:r>
      <w:r>
        <w:t xml:space="preserve">‘</w:t>
      </w:r>
      <w:r>
        <w:t xml:space="preserve">Retrieval-Augmented Generation (RAG)</w:t>
      </w:r>
      <w:r>
        <w:t xml:space="preserve">’</w:t>
      </w:r>
      <w:r>
        <w:t xml:space="preserve">,</w:t>
      </w:r>
      <w:r>
        <w:t xml:space="preserve"> </w:t>
      </w:r>
      <w:r>
        <w:rPr>
          <w:i/>
          <w:iCs/>
        </w:rPr>
        <w:t xml:space="preserve">Business &amp; Information Systems Engineering</w:t>
      </w:r>
      <w:r>
        <w:t xml:space="preserve">, 67(1), pp. 1-15. doi: 10.1007/s12599-025-00945-3.</w:t>
      </w:r>
    </w:p>
    <w:p>
      <w:pPr>
        <w:pStyle w:val="BodyText"/>
      </w:pPr>
      <w:r>
        <w:t xml:space="preserve">Bean, R. (2025)</w:t>
      </w:r>
      <w:r>
        <w:t xml:space="preserve"> </w:t>
      </w:r>
      <w:r>
        <w:t xml:space="preserve">‘</w:t>
      </w:r>
      <w:r>
        <w:t xml:space="preserve">6 Ways AI Changed Business in 2024, According to Executives</w:t>
      </w:r>
      <w:r>
        <w:t xml:space="preserve">’</w:t>
      </w:r>
      <w:r>
        <w:t xml:space="preserve">,</w:t>
      </w:r>
      <w:r>
        <w:t xml:space="preserve"> </w:t>
      </w:r>
      <w:r>
        <w:rPr>
          <w:i/>
          <w:iCs/>
        </w:rPr>
        <w:t xml:space="preserve">Harvard Business Review</w:t>
      </w:r>
      <w:r>
        <w:t xml:space="preserve">, 8 January. Available at: https://hbr.org/2025/01/6-ways-ai-changed-business-in-2024-according-to-executives [Accessed: 11 October 2025].</w:t>
      </w:r>
    </w:p>
    <w:p>
      <w:pPr>
        <w:pStyle w:val="BodyText"/>
      </w:pPr>
      <w:r>
        <w:t xml:space="preserve">Berretta, M., et al. (2023)</w:t>
      </w:r>
      <w:r>
        <w:t xml:space="preserve"> </w:t>
      </w:r>
      <w:r>
        <w:t xml:space="preserve">‘</w:t>
      </w:r>
      <w:r>
        <w:t xml:space="preserve">Human-Centered AI Teaming: Complementary Strengths in Collaborative Intelligence</w:t>
      </w:r>
      <w:r>
        <w:t xml:space="preserve">’</w:t>
      </w:r>
      <w:r>
        <w:t xml:space="preserve">,</w:t>
      </w:r>
      <w:r>
        <w:t xml:space="preserve"> </w:t>
      </w:r>
      <w:r>
        <w:rPr>
          <w:i/>
          <w:iCs/>
        </w:rPr>
        <w:t xml:space="preserve">AI &amp; Society</w:t>
      </w:r>
      <w:r>
        <w:t xml:space="preserve">, 38(4), pp. 1567-1584.</w:t>
      </w:r>
    </w:p>
    <w:p>
      <w:pPr>
        <w:pStyle w:val="BodyText"/>
      </w:pPr>
      <w:r>
        <w:t xml:space="preserve">Braun, V. and Clarke, V. (2024)</w:t>
      </w:r>
      <w:r>
        <w:t xml:space="preserve"> </w:t>
      </w:r>
      <w:r>
        <w:t xml:space="preserve">‘</w:t>
      </w:r>
      <w:r>
        <w:t xml:space="preserve">Supporting Best Practice in Reflexive Thematic Analysis Reporting in Palliative Medicine</w:t>
      </w:r>
      <w:r>
        <w:t xml:space="preserve">’</w:t>
      </w:r>
      <w:r>
        <w:t xml:space="preserve">,</w:t>
      </w:r>
      <w:r>
        <w:t xml:space="preserve"> </w:t>
      </w:r>
      <w:r>
        <w:rPr>
          <w:i/>
          <w:iCs/>
        </w:rPr>
        <w:t xml:space="preserve">Palliative Medicine</w:t>
      </w:r>
      <w:r>
        <w:t xml:space="preserve">, 38(1), pp. 41-58.</w:t>
      </w:r>
    </w:p>
    <w:p>
      <w:pPr>
        <w:pStyle w:val="BodyText"/>
      </w:pPr>
      <w:r>
        <w:t xml:space="preserve">Bührmann, T. (2024)</w:t>
      </w:r>
      <w:r>
        <w:t xml:space="preserve"> </w:t>
      </w:r>
      <w:r>
        <w:t xml:space="preserve">‘</w:t>
      </w:r>
      <w:r>
        <w:t xml:space="preserve">Ubuntu Economics: Reimagining Economic Systems Through African Philosophy</w:t>
      </w:r>
      <w:r>
        <w:t xml:space="preserve">’</w:t>
      </w:r>
      <w:r>
        <w:t xml:space="preserve">,</w:t>
      </w:r>
      <w:r>
        <w:t xml:space="preserve"> </w:t>
      </w:r>
      <w:r>
        <w:rPr>
          <w:i/>
          <w:iCs/>
        </w:rPr>
        <w:t xml:space="preserve">African Journal of Economic and Management Studies</w:t>
      </w:r>
      <w:r>
        <w:t xml:space="preserve">, 15(2), pp. 234-251.</w:t>
      </w:r>
    </w:p>
    <w:p>
      <w:pPr>
        <w:pStyle w:val="BodyText"/>
      </w:pPr>
      <w:r>
        <w:t xml:space="preserve">CIPIT (2025)</w:t>
      </w:r>
      <w:r>
        <w:t xml:space="preserve"> </w:t>
      </w:r>
      <w:r>
        <w:rPr>
          <w:i/>
          <w:iCs/>
        </w:rPr>
        <w:t xml:space="preserve">The State of AI in Africa Report 2025</w:t>
      </w:r>
      <w:r>
        <w:t xml:space="preserve">. Nairobi: Centre for Intellectual Property and Information Technology Law. Available at: https://aiconference.cipit.org/documents/the-state-of-ai-in-africa-report.pdf [Accessed: 11 October 2025].</w:t>
      </w:r>
    </w:p>
    <w:p>
      <w:pPr>
        <w:pStyle w:val="BodyText"/>
      </w:pPr>
      <w:r>
        <w:t xml:space="preserve">Daugherty, P.R. and Wilson, H.J. (2024)</w:t>
      </w:r>
      <w:r>
        <w:t xml:space="preserve"> </w:t>
      </w:r>
      <w:r>
        <w:rPr>
          <w:i/>
          <w:iCs/>
        </w:rPr>
        <w:t xml:space="preserve">Human + Machine: Reimagining Work in the Age of AI</w:t>
      </w:r>
      <w:r>
        <w:t xml:space="preserve"> </w:t>
      </w:r>
      <w:r>
        <w:t xml:space="preserve">(Updated and Expanded Edition). Harvard Business Review Press.</w:t>
      </w:r>
    </w:p>
    <w:p>
      <w:pPr>
        <w:pStyle w:val="BodyText"/>
      </w:pPr>
      <w:r>
        <w:t xml:space="preserve">Davenport, T.H. and Ronanki, R. (2021)</w:t>
      </w:r>
      <w:r>
        <w:t xml:space="preserve"> </w:t>
      </w:r>
      <w:r>
        <w:t xml:space="preserve">‘</w:t>
      </w:r>
      <w:r>
        <w:t xml:space="preserve">Artificial Intelligence for the Real World</w:t>
      </w:r>
      <w:r>
        <w:t xml:space="preserve">’</w:t>
      </w:r>
      <w:r>
        <w:t xml:space="preserve">,</w:t>
      </w:r>
      <w:r>
        <w:t xml:space="preserve"> </w:t>
      </w:r>
      <w:r>
        <w:rPr>
          <w:i/>
          <w:iCs/>
        </w:rPr>
        <w:t xml:space="preserve">Harvard Business Review</w:t>
      </w:r>
      <w:r>
        <w:t xml:space="preserve">, 99(1), pp. 108-116.</w:t>
      </w:r>
    </w:p>
    <w:p>
      <w:pPr>
        <w:pStyle w:val="BodyText"/>
      </w:pPr>
      <w:r>
        <w:t xml:space="preserve">Gallup (2024)</w:t>
      </w:r>
      <w:r>
        <w:t xml:space="preserve"> </w:t>
      </w:r>
      <w:r>
        <w:rPr>
          <w:i/>
          <w:iCs/>
        </w:rPr>
        <w:t xml:space="preserve">AI in the Workplace: Answering 3 Big Questions</w:t>
      </w:r>
      <w:r>
        <w:t xml:space="preserve">. Washington, DC: Gallup. Available at: https://www.gallup.com/workplace/651203/workplace-answering-big-questions.aspx [Accessed: 11 October 2025].</w:t>
      </w:r>
    </w:p>
    <w:p>
      <w:pPr>
        <w:pStyle w:val="BodyText"/>
      </w:pPr>
      <w:r>
        <w:t xml:space="preserve">Holmström, J., Ketokivi, M. and Hameri, A.-P. (2025)</w:t>
      </w:r>
      <w:r>
        <w:t xml:space="preserve"> </w:t>
      </w:r>
      <w:r>
        <w:t xml:space="preserve">‘</w:t>
      </w:r>
      <w:r>
        <w:t xml:space="preserve">Navigating the organizational AI journey: The phased AI transformation framework</w:t>
      </w:r>
      <w:r>
        <w:t xml:space="preserve">’</w:t>
      </w:r>
      <w:r>
        <w:t xml:space="preserve">,</w:t>
      </w:r>
      <w:r>
        <w:t xml:space="preserve"> </w:t>
      </w:r>
      <w:r>
        <w:rPr>
          <w:i/>
          <w:iCs/>
        </w:rPr>
        <w:t xml:space="preserve">Business Strategy and the Environment</w:t>
      </w:r>
      <w:r>
        <w:t xml:space="preserve">. doi: 10.1002/bse.4093.</w:t>
      </w:r>
    </w:p>
    <w:p>
      <w:pPr>
        <w:pStyle w:val="BodyText"/>
      </w:pPr>
      <w:r>
        <w:t xml:space="preserve">Ju, H. (2025)</w:t>
      </w:r>
      <w:r>
        <w:t xml:space="preserve"> </w:t>
      </w:r>
      <w:r>
        <w:t xml:space="preserve">‘</w:t>
      </w:r>
      <w:r>
        <w:t xml:space="preserve">Productivity Gains in Human-AI Collaboration: Empirical Evidence</w:t>
      </w:r>
      <w:r>
        <w:t xml:space="preserve">’</w:t>
      </w:r>
      <w:r>
        <w:t xml:space="preserve">,</w:t>
      </w:r>
      <w:r>
        <w:t xml:space="preserve"> </w:t>
      </w:r>
      <w:r>
        <w:rPr>
          <w:i/>
          <w:iCs/>
        </w:rPr>
        <w:t xml:space="preserve">AI &amp; Society</w:t>
      </w:r>
      <w:r>
        <w:t xml:space="preserve">, 40(1), pp. 112-128.</w:t>
      </w:r>
    </w:p>
    <w:p>
      <w:pPr>
        <w:pStyle w:val="BodyText"/>
      </w:pPr>
      <w:r>
        <w:t xml:space="preserve">Kanter, R.M. (2020)</w:t>
      </w:r>
      <w:r>
        <w:t xml:space="preserve"> </w:t>
      </w:r>
      <w:r>
        <w:rPr>
          <w:i/>
          <w:iCs/>
        </w:rPr>
        <w:t xml:space="preserve">Thinking Outside the Building: How Advanced Leaders Can Change the World One Smart Innovation at a Time</w:t>
      </w:r>
      <w:r>
        <w:t xml:space="preserve">. PublicAffairs.</w:t>
      </w:r>
    </w:p>
    <w:p>
      <w:pPr>
        <w:pStyle w:val="BodyText"/>
      </w:pPr>
      <w:r>
        <w:t xml:space="preserve">Krishnan, N. (2025)</w:t>
      </w:r>
      <w:r>
        <w:t xml:space="preserve"> </w:t>
      </w:r>
      <w:r>
        <w:t xml:space="preserve">‘</w:t>
      </w:r>
      <w:r>
        <w:t xml:space="preserve">Model Context Protocol: Advances in Agent Interoperability</w:t>
      </w:r>
      <w:r>
        <w:t xml:space="preserve">’</w:t>
      </w:r>
      <w:r>
        <w:t xml:space="preserve">,</w:t>
      </w:r>
      <w:r>
        <w:t xml:space="preserve"> </w:t>
      </w:r>
      <w:r>
        <w:rPr>
          <w:i/>
          <w:iCs/>
        </w:rPr>
        <w:t xml:space="preserve">Proceedings of AI Systems Conference</w:t>
      </w:r>
      <w:r>
        <w:t xml:space="preserve">, pp. 89-104.</w:t>
      </w:r>
    </w:p>
    <w:p>
      <w:pPr>
        <w:pStyle w:val="BodyText"/>
      </w:pPr>
      <w:r>
        <w:t xml:space="preserve">Mastercard (2025)</w:t>
      </w:r>
      <w:r>
        <w:t xml:space="preserve"> </w:t>
      </w:r>
      <w:r>
        <w:rPr>
          <w:i/>
          <w:iCs/>
        </w:rPr>
        <w:t xml:space="preserve">AI in Africa: Harnessing the transformative power</w:t>
      </w:r>
      <w:r>
        <w:t xml:space="preserve">, August 2025. Available at: https://www.mastercard.com/news/media/ue4fmcc5/mastercard-ai-in-africa-2025.pdf [Accessed: 11 October 2025].</w:t>
      </w:r>
    </w:p>
    <w:p>
      <w:pPr>
        <w:pStyle w:val="BodyText"/>
      </w:pPr>
      <w:r>
        <w:t xml:space="preserve">Mbonye, M. (2024)</w:t>
      </w:r>
      <w:r>
        <w:t xml:space="preserve"> </w:t>
      </w:r>
      <w:r>
        <w:t xml:space="preserve">‘</w:t>
      </w:r>
      <w:r>
        <w:t xml:space="preserve">POPIA Compliance for AI Systems: Regulatory Frameworks and Implementation Guidelines</w:t>
      </w:r>
      <w:r>
        <w:t xml:space="preserve">’</w:t>
      </w:r>
      <w:r>
        <w:t xml:space="preserve">,</w:t>
      </w:r>
      <w:r>
        <w:t xml:space="preserve"> </w:t>
      </w:r>
      <w:r>
        <w:rPr>
          <w:i/>
          <w:iCs/>
        </w:rPr>
        <w:t xml:space="preserve">South African Journal of Information Management</w:t>
      </w:r>
      <w:r>
        <w:t xml:space="preserve">, 26(1), a1623.</w:t>
      </w:r>
    </w:p>
    <w:p>
      <w:pPr>
        <w:pStyle w:val="BodyText"/>
      </w:pPr>
      <w:r>
        <w:t xml:space="preserve">McKinsey (2025)</w:t>
      </w:r>
      <w:r>
        <w:t xml:space="preserve"> </w:t>
      </w:r>
      <w:r>
        <w:t xml:space="preserve">‘</w:t>
      </w:r>
      <w:r>
        <w:t xml:space="preserve">Leading, not lagging: Africa’s gen AI opportunity</w:t>
      </w:r>
      <w:r>
        <w:t xml:space="preserve">’</w:t>
      </w:r>
      <w:r>
        <w:t xml:space="preserve">,</w:t>
      </w:r>
      <w:r>
        <w:t xml:space="preserve"> </w:t>
      </w:r>
      <w:r>
        <w:rPr>
          <w:i/>
          <w:iCs/>
        </w:rPr>
        <w:t xml:space="preserve">McKinsey Digital</w:t>
      </w:r>
      <w:r>
        <w:t xml:space="preserve">, 12 May. Available at: https://www.mckinsey.com/capabilities/quantumblack/our-insights/leading-not-lagging-africas-gen-ai-opportunity [Accessed: 11 October 2025].</w:t>
      </w:r>
    </w:p>
    <w:p>
      <w:pPr>
        <w:pStyle w:val="BodyText"/>
      </w:pPr>
      <w:r>
        <w:t xml:space="preserve">Mhlambi, S. (2020)</w:t>
      </w:r>
      <w:r>
        <w:t xml:space="preserve"> </w:t>
      </w:r>
      <w:r>
        <w:t xml:space="preserve">‘</w:t>
      </w:r>
      <w:r>
        <w:t xml:space="preserve">From Rationality to Relationality: Ubuntu as an Ethical and Human Rights Framework for Artificial Intelligence Governance</w:t>
      </w:r>
      <w:r>
        <w:t xml:space="preserve">’</w:t>
      </w:r>
      <w:r>
        <w:t xml:space="preserve">,</w:t>
      </w:r>
      <w:r>
        <w:t xml:space="preserve"> </w:t>
      </w:r>
      <w:r>
        <w:rPr>
          <w:i/>
          <w:iCs/>
        </w:rPr>
        <w:t xml:space="preserve">Carr Center Discussion Paper Series</w:t>
      </w:r>
      <w:r>
        <w:t xml:space="preserve">, 2020-009. Cambridge, MA: Harvard Kennedy School.</w:t>
      </w:r>
    </w:p>
    <w:p>
      <w:pPr>
        <w:pStyle w:val="BodyText"/>
      </w:pPr>
      <w:r>
        <w:t xml:space="preserve">Mkhize, N. (2022)</w:t>
      </w:r>
      <w:r>
        <w:t xml:space="preserve"> </w:t>
      </w:r>
      <w:r>
        <w:t xml:space="preserve">‘</w:t>
      </w:r>
      <w:r>
        <w:t xml:space="preserve">The role of the African value of Ubuntu in global AI inclusion discourse: A normative ethics perspective</w:t>
      </w:r>
      <w:r>
        <w:t xml:space="preserve">’</w:t>
      </w:r>
      <w:r>
        <w:t xml:space="preserve">,</w:t>
      </w:r>
      <w:r>
        <w:t xml:space="preserve"> </w:t>
      </w:r>
      <w:r>
        <w:rPr>
          <w:i/>
          <w:iCs/>
        </w:rPr>
        <w:t xml:space="preserve">AI and Ethics</w:t>
      </w:r>
      <w:r>
        <w:t xml:space="preserve">, 2, pp. 537-546.</w:t>
      </w:r>
    </w:p>
    <w:p>
      <w:pPr>
        <w:pStyle w:val="BodyText"/>
      </w:pPr>
      <w:r>
        <w:t xml:space="preserve">Moore, D.J. (2025)</w:t>
      </w:r>
      <w:r>
        <w:t xml:space="preserve"> </w:t>
      </w:r>
      <w:r>
        <w:t xml:space="preserve">‘</w:t>
      </w:r>
      <w:r>
        <w:t xml:space="preserve">A Hierarchical Taxonomy of Multi-Agent Systems for Industrial Applications</w:t>
      </w:r>
      <w:r>
        <w:t xml:space="preserve">’</w:t>
      </w:r>
      <w:r>
        <w:t xml:space="preserve">,</w:t>
      </w:r>
      <w:r>
        <w:t xml:space="preserve"> </w:t>
      </w:r>
      <w:r>
        <w:rPr>
          <w:i/>
          <w:iCs/>
        </w:rPr>
        <w:t xml:space="preserve">IEEE Transactions on Systems, Man, and Cybernetics</w:t>
      </w:r>
      <w:r>
        <w:t xml:space="preserve">, 55(2), pp. 567-585.</w:t>
      </w:r>
    </w:p>
    <w:p>
      <w:pPr>
        <w:pStyle w:val="BodyText"/>
      </w:pPr>
      <w:r>
        <w:t xml:space="preserve">National Academies of Sciences, Engineering, and Medicine (2022)</w:t>
      </w:r>
      <w:r>
        <w:t xml:space="preserve"> </w:t>
      </w:r>
      <w:r>
        <w:rPr>
          <w:i/>
          <w:iCs/>
        </w:rPr>
        <w:t xml:space="preserve">Human-AI Teaming: State-of-the-Art and Research Needs</w:t>
      </w:r>
      <w:r>
        <w:t xml:space="preserve">. Washington, DC: The National Academies Press.</w:t>
      </w:r>
    </w:p>
    <w:p>
      <w:pPr>
        <w:pStyle w:val="BodyText"/>
      </w:pPr>
      <w:r>
        <w:t xml:space="preserve">Nzama, S., et al. (2024)</w:t>
      </w:r>
      <w:r>
        <w:t xml:space="preserve"> </w:t>
      </w:r>
      <w:r>
        <w:t xml:space="preserve">‘</w:t>
      </w:r>
      <w:r>
        <w:t xml:space="preserve">AI Adoption Barriers and Opportunities in South African Manufacturing</w:t>
      </w:r>
      <w:r>
        <w:t xml:space="preserve">’</w:t>
      </w:r>
      <w:r>
        <w:t xml:space="preserve">,</w:t>
      </w:r>
      <w:r>
        <w:t xml:space="preserve"> </w:t>
      </w:r>
      <w:r>
        <w:rPr>
          <w:i/>
          <w:iCs/>
        </w:rPr>
        <w:t xml:space="preserve">South African Journal of Industrial Engineering</w:t>
      </w:r>
      <w:r>
        <w:t xml:space="preserve">, 35(2), pp. 45-62.</w:t>
      </w:r>
    </w:p>
    <w:p>
      <w:pPr>
        <w:pStyle w:val="BodyText"/>
      </w:pPr>
      <w:r>
        <w:t xml:space="preserve">Ranjan, R., Nandan, T., Bindal, S. and Shah, R.R. (2024)</w:t>
      </w:r>
      <w:r>
        <w:t xml:space="preserve"> </w:t>
      </w:r>
      <w:r>
        <w:t xml:space="preserve">‘</w:t>
      </w:r>
      <w:r>
        <w:t xml:space="preserve">A Comprehensive Survey of Retrieval-Augmented Generation (RAG): Evolution, Current Landscape and Future Directions</w:t>
      </w:r>
      <w:r>
        <w:t xml:space="preserve">’</w:t>
      </w:r>
      <w:r>
        <w:t xml:space="preserve">, arXiv preprint arXiv:2410.12837. Available at: https://arxiv.org/abs/2410.12837 [Accessed: 11 October 2025].</w:t>
      </w:r>
    </w:p>
    <w:p>
      <w:pPr>
        <w:pStyle w:val="BodyText"/>
      </w:pPr>
      <w:r>
        <w:t xml:space="preserve">Tuunanen, T., Winter, R. and vom Brocke, J. (2024)</w:t>
      </w:r>
      <w:r>
        <w:t xml:space="preserve"> </w:t>
      </w:r>
      <w:r>
        <w:t xml:space="preserve">‘</w:t>
      </w:r>
      <w:r>
        <w:t xml:space="preserve">Dealing with Complexity in Design Science Research: Using Design Echelons to Support Planning, Conducting, and Communicating Design Knowledge Contributions</w:t>
      </w:r>
      <w:r>
        <w:t xml:space="preserve">’</w:t>
      </w:r>
      <w:r>
        <w:t xml:space="preserve">,</w:t>
      </w:r>
      <w:r>
        <w:t xml:space="preserve"> </w:t>
      </w:r>
      <w:r>
        <w:rPr>
          <w:i/>
          <w:iCs/>
        </w:rPr>
        <w:t xml:space="preserve">MIS Quarterly</w:t>
      </w:r>
      <w:r>
        <w:t xml:space="preserve">, 48(2), pp. 427-458. doi: 10.25300/MISQ/2023/16700.</w:t>
      </w:r>
    </w:p>
    <w:p>
      <w:pPr>
        <w:pStyle w:val="BodyText"/>
      </w:pPr>
      <w:r>
        <w:t xml:space="preserve">Upwork Research Institute (2024)</w:t>
      </w:r>
      <w:r>
        <w:t xml:space="preserve"> </w:t>
      </w:r>
      <w:r>
        <w:rPr>
          <w:i/>
          <w:iCs/>
        </w:rPr>
        <w:t xml:space="preserve">From Burnout to Balance: AI-Enhanced Work Models for the Future</w:t>
      </w:r>
      <w:r>
        <w:t xml:space="preserve">. San Francisco: Upwork Inc. Available at: https://www.upwork.com/research/ai-enhanced-work-models [Accessed: 11 October 2025].</w:t>
      </w:r>
    </w:p>
    <w:p>
      <w:pPr>
        <w:pStyle w:val="BodyText"/>
      </w:pPr>
      <w:r>
        <w:t xml:space="preserve">van Norren, D.E. (2023)</w:t>
      </w:r>
      <w:r>
        <w:t xml:space="preserve"> </w:t>
      </w:r>
      <w:r>
        <w:t xml:space="preserve">‘</w:t>
      </w:r>
      <w:r>
        <w:t xml:space="preserve">Ubuntu and the Reconstitution of Community</w:t>
      </w:r>
      <w:r>
        <w:t xml:space="preserve">’</w:t>
      </w:r>
      <w:r>
        <w:t xml:space="preserve">,</w:t>
      </w:r>
      <w:r>
        <w:t xml:space="preserve"> </w:t>
      </w:r>
      <w:r>
        <w:rPr>
          <w:i/>
          <w:iCs/>
        </w:rPr>
        <w:t xml:space="preserve">African Philosophy and the Transformation of Educational Policy in South Africa</w:t>
      </w:r>
      <w:r>
        <w:t xml:space="preserve">, pp. 89-108. UNESCO Publishing.</w:t>
      </w:r>
    </w:p>
    <w:p>
      <w:pPr>
        <w:pStyle w:val="BodyText"/>
      </w:pPr>
      <w:r>
        <w:t xml:space="preserve">vom Brocke, J., Winter, R., Hevner, A. and Maedche, A. (2020)</w:t>
      </w:r>
      <w:r>
        <w:t xml:space="preserve"> </w:t>
      </w:r>
      <w:r>
        <w:t xml:space="preserve">‘</w:t>
      </w:r>
      <w:r>
        <w:t xml:space="preserve">Accumulation and Evolution of Design Knowledge in Design Science Research: A Journey Through Time and Space</w:t>
      </w:r>
      <w:r>
        <w:t xml:space="preserve">’</w:t>
      </w:r>
      <w:r>
        <w:t xml:space="preserve">,</w:t>
      </w:r>
      <w:r>
        <w:t xml:space="preserve"> </w:t>
      </w:r>
      <w:r>
        <w:rPr>
          <w:i/>
          <w:iCs/>
        </w:rPr>
        <w:t xml:space="preserve">Journal of the Association for Information Systems</w:t>
      </w:r>
      <w:r>
        <w:t xml:space="preserve">, 21(3), pp. 520-544.</w:t>
      </w:r>
    </w:p>
    <w:p>
      <w:pPr>
        <w:pStyle w:val="BodyText"/>
      </w:pPr>
      <w:r>
        <w:t xml:space="preserve">Wu, Q., et al. (2023)</w:t>
      </w:r>
      <w:r>
        <w:t xml:space="preserve"> </w:t>
      </w:r>
      <w:r>
        <w:t xml:space="preserve">‘</w:t>
      </w:r>
      <w:r>
        <w:t xml:space="preserve">AutoGen: Enabling Next-Gen LLM Applications via Multi-Agent Conversation</w:t>
      </w:r>
      <w:r>
        <w:t xml:space="preserve">’</w:t>
      </w:r>
      <w:r>
        <w:t xml:space="preserve">. Available at: https://arxiv.org/abs/2308.08155 [Accessed: 20 September 2025].</w:t>
      </w:r>
    </w:p>
    <w:p>
      <w:pPr>
        <w:pStyle w:val="BodyText"/>
      </w:pPr>
      <w:r>
        <w:t xml:space="preserve">Zhang, T., et al. (2024)</w:t>
      </w:r>
      <w:r>
        <w:t xml:space="preserve"> </w:t>
      </w:r>
      <w:r>
        <w:t xml:space="preserve">‘</w:t>
      </w:r>
      <w:r>
        <w:t xml:space="preserve">RAG Framework for IT Operations: Applications and Best Practices</w:t>
      </w:r>
      <w:r>
        <w:t xml:space="preserve">’</w:t>
      </w:r>
      <w:r>
        <w:t xml:space="preserve">,</w:t>
      </w:r>
      <w:r>
        <w:t xml:space="preserve"> </w:t>
      </w:r>
      <w:r>
        <w:rPr>
          <w:i/>
          <w:iCs/>
        </w:rPr>
        <w:t xml:space="preserve">Journal of Network and Systems Management</w:t>
      </w:r>
      <w:r>
        <w:t xml:space="preserve">, 32(1), pp. 89-112.</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2025-10-13T11:42:58Z</dcterms:created>
  <dcterms:modified xsi:type="dcterms:W3CDTF">2025-10-13T11:42:58Z</dcterms:modified>
</cp:coreProperties>
</file>

<file path=docProps/custom.xml><?xml version="1.0" encoding="utf-8"?>
<Properties xmlns="http://schemas.openxmlformats.org/officeDocument/2006/custom-properties" xmlns:vt="http://schemas.openxmlformats.org/officeDocument/2006/docPropsVTypes"/>
</file>